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Técnico del Sitio de E-commerce</w:t>
      </w:r>
    </w:p>
    <w:p>
      <w:pPr>
        <w:pStyle w:val="Heading1"/>
      </w:pPr>
      <w:r>
        <w:t>Portada</w:t>
      </w:r>
    </w:p>
    <w:p>
      <w:r>
        <w:t>Título: Informe Técnico del Sitio de E-commerce [Nombre del Sitio]</w:t>
      </w:r>
    </w:p>
    <w:p>
      <w:r>
        <w:t>Autor: [Tu Nombre o el Nombre del Equipo]</w:t>
      </w:r>
    </w:p>
    <w:p>
      <w:r>
        <w:t>Fecha: [Fecha de elaboración]</w:t>
      </w:r>
    </w:p>
    <w:p>
      <w:r>
        <w:t>Versión: [Versión del informe]</w:t>
      </w:r>
    </w:p>
    <w:p>
      <w:pPr>
        <w:pStyle w:val="Heading1"/>
      </w:pPr>
      <w:r>
        <w:t>Resumen Ejecutivo</w:t>
      </w:r>
    </w:p>
    <w:p>
      <w:r>
        <w:t>Este informe técnico detalla el desarrollo e implementación de la plataforma de e-commerce [Nombre de la Tienda], diseñada para ofrecer una experiencia de usuario optimizada en la venta de productos digitales y físicos. El sistema se construyó utilizando [tecnologías como HTML, CSS, JavaScript, bases de datos, etc.] y está optimizado para dispositivos móviles. Además, se integraron soluciones de pasarelas de pago como [PayPal, Mercado Pago] para facilitar transacciones seguras.</w:t>
      </w:r>
    </w:p>
    <w:p>
      <w:pPr>
        <w:pStyle w:val="Heading1"/>
      </w:pPr>
      <w:r>
        <w:t>Índice</w:t>
      </w:r>
    </w:p>
    <w:p>
      <w:r>
        <w:t>1. Portada</w:t>
      </w:r>
    </w:p>
    <w:p>
      <w:r>
        <w:t>2. Resumen Ejecutivo</w:t>
      </w:r>
    </w:p>
    <w:p>
      <w:r>
        <w:t>3. Introducción</w:t>
      </w:r>
    </w:p>
    <w:p>
      <w:r>
        <w:t>4. Especificaciones Técnicas del Sitio</w:t>
      </w:r>
    </w:p>
    <w:p>
      <w:r>
        <w:t>5. Integración con Pasarelas de Pago</w:t>
      </w:r>
    </w:p>
    <w:p>
      <w:r>
        <w:t>6. Gestión de Inventarios y Productos</w:t>
      </w:r>
    </w:p>
    <w:p>
      <w:r>
        <w:t>7. Seguridad</w:t>
      </w:r>
    </w:p>
    <w:p>
      <w:r>
        <w:t>8. Rendimiento y Optimización</w:t>
      </w:r>
    </w:p>
    <w:p>
      <w:r>
        <w:t>9. Mantenimiento y Actualizaciones</w:t>
      </w:r>
    </w:p>
    <w:p>
      <w:r>
        <w:t>10. Conclusiones</w:t>
      </w:r>
    </w:p>
    <w:p>
      <w:r>
        <w:t>11. Anexos (si aplica)</w:t>
      </w:r>
    </w:p>
    <w:p>
      <w:pPr>
        <w:pStyle w:val="Heading1"/>
      </w:pPr>
      <w:r>
        <w:t>Introducción</w:t>
      </w:r>
    </w:p>
    <w:p>
      <w:r>
        <w:t>Explicación del propósito del sitio de e-commerce, el mercado objetivo y los objetivos generales del proyecto. También se mencionarán los desafíos que el sitio pretende abordar, como mejorar la experiencia del cliente o integrar una plataforma de pago eficiente.</w:t>
      </w:r>
    </w:p>
    <w:p>
      <w:pPr>
        <w:pStyle w:val="Heading1"/>
      </w:pPr>
      <w:r>
        <w:t>Especificaciones Técnicas del Sitio</w:t>
      </w:r>
    </w:p>
    <w:p>
      <w:pPr>
        <w:pStyle w:val="Heading2"/>
      </w:pPr>
      <w:r>
        <w:t>Frontend</w:t>
      </w:r>
    </w:p>
    <w:p>
      <w:r>
        <w:t>Lenguajes y frameworks utilizados (e.g., HTML5, CSS3, JavaScript, React, etc.)</w:t>
      </w:r>
    </w:p>
    <w:p>
      <w:r>
        <w:t>Diseño responsivo para dispositivos móviles y desktop.</w:t>
      </w:r>
    </w:p>
    <w:p>
      <w:r>
        <w:t>UX/UI (Interfaz de usuario, experiencia de usuario).</w:t>
      </w:r>
    </w:p>
    <w:p>
      <w:pPr>
        <w:pStyle w:val="Heading2"/>
      </w:pPr>
      <w:r>
        <w:t>Backend</w:t>
      </w:r>
    </w:p>
    <w:p>
      <w:r>
        <w:t>Tecnologías utilizadas (e.g., PHP, Node.js, Python).</w:t>
      </w:r>
    </w:p>
    <w:p>
      <w:r>
        <w:t>Estructura de la base de datos (e.g., MySQL, MongoDB).</w:t>
      </w:r>
    </w:p>
    <w:p>
      <w:r>
        <w:t>APIs e integraciones (integración con pasarelas de pago, sistemas de inventario, etc.).</w:t>
      </w:r>
    </w:p>
    <w:p>
      <w:pPr>
        <w:pStyle w:val="Heading2"/>
      </w:pPr>
      <w:r>
        <w:t>Hosting y Dominio</w:t>
      </w:r>
    </w:p>
    <w:p>
      <w:r>
        <w:t>Proveedor de hosting (e.g., AWS, Heroku, servidores dedicados).</w:t>
      </w:r>
    </w:p>
    <w:p>
      <w:r>
        <w:t>Configuración del servidor (Apache, Nginx).</w:t>
      </w:r>
    </w:p>
    <w:p>
      <w:r>
        <w:t>Certificados de seguridad (SSL/TLS).</w:t>
      </w:r>
    </w:p>
    <w:p>
      <w:pPr>
        <w:pStyle w:val="Heading1"/>
      </w:pPr>
      <w:r>
        <w:t>Integración con Pasarelas de Pago</w:t>
      </w:r>
    </w:p>
    <w:p>
      <w:r>
        <w:t>Detalle técnico sobre cómo se manejan los pagos en el sitio, incluyendo:</w:t>
        <w:br/>
        <w:t>- Integración con sistemas como Mercado Pago, PayPal, Stripe, etc.</w:t>
        <w:br/>
        <w:t>- Manejo de datos sensibles (cumplimiento con estándares de seguridad como PCI DSS).</w:t>
        <w:br/>
        <w:t>- Pruebas realizadas con tarjetas de prueba, validación de transacciones exitosas y manejo de errores.</w:t>
      </w:r>
    </w:p>
    <w:p>
      <w:pPr>
        <w:pStyle w:val="Heading1"/>
      </w:pPr>
      <w:r>
        <w:t>Gestión de Inventarios y Productos</w:t>
      </w:r>
    </w:p>
    <w:p>
      <w:r>
        <w:t>Descripción de cómo se gestiona el inventario y la base de datos de productos:</w:t>
        <w:br/>
        <w:t>- Sistema de gestión de inventarios (manual o automatizado).</w:t>
        <w:br/>
        <w:t>- Configuración del catálogo de productos (categorías, imágenes, descripciones).</w:t>
        <w:br/>
        <w:t>- Actualización automática del stock.</w:t>
      </w:r>
    </w:p>
    <w:p>
      <w:pPr>
        <w:pStyle w:val="Heading1"/>
      </w:pPr>
      <w:r>
        <w:t>Seguridad</w:t>
      </w:r>
    </w:p>
    <w:p>
      <w:r>
        <w:t>Análisis de las medidas de seguridad implementadas en la plataforma:</w:t>
        <w:br/>
        <w:t>- Encriptación de datos sensibles.</w:t>
        <w:br/>
        <w:t>- Autenticación y autorización de usuarios.</w:t>
        <w:br/>
        <w:t>- Implementación de políticas de protección contra ataques (e.g., DDoS, inyección SQL).</w:t>
      </w:r>
    </w:p>
    <w:p>
      <w:pPr>
        <w:pStyle w:val="Heading1"/>
      </w:pPr>
      <w:r>
        <w:t>Rendimiento y Optimización</w:t>
      </w:r>
    </w:p>
    <w:p>
      <w:r>
        <w:t>Informe sobre el rendimiento del sitio:</w:t>
        <w:br/>
        <w:t>- Pruebas de carga y velocidad (uso de herramientas como Google PageSpeed, GTMetrix).</w:t>
        <w:br/>
        <w:t>- Optimizaciones implementadas (minificación de archivos, caching, compresión de imágenes).</w:t>
        <w:br/>
        <w:t>- Capacidad de escalabilidad del sistema.</w:t>
      </w:r>
    </w:p>
    <w:p>
      <w:pPr>
        <w:pStyle w:val="Heading1"/>
      </w:pPr>
      <w:r>
        <w:t>Mantenimiento y Actualizaciones</w:t>
      </w:r>
    </w:p>
    <w:p>
      <w:r>
        <w:t>Explicación sobre el plan de mantenimiento técnico de la plataforma:</w:t>
        <w:br/>
        <w:t>- Procedimientos para realizar actualizaciones (frontend, backend).</w:t>
        <w:br/>
        <w:t>- Gestión de backups y restauración del sitio.</w:t>
        <w:br/>
        <w:t>- Monitoreo de errores y soporte técnico.</w:t>
      </w:r>
    </w:p>
    <w:p>
      <w:pPr>
        <w:pStyle w:val="Heading1"/>
      </w:pPr>
      <w:r>
        <w:t>Conclusiones</w:t>
      </w:r>
    </w:p>
    <w:p>
      <w:r>
        <w:t>Resumen de los principales puntos discutidos en el informe, destacando las fortalezas y las áreas de mejora de la plataforma e-commerce.</w:t>
      </w:r>
    </w:p>
    <w:p>
      <w:pPr>
        <w:pStyle w:val="Heading1"/>
      </w:pPr>
      <w:r>
        <w:t>Anexos (si aplica)</w:t>
      </w:r>
    </w:p>
    <w:p>
      <w:r>
        <w:t>Cualquier información adicional relevante, como diagramas de arquitectura del sistema, capturas de pantalla,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